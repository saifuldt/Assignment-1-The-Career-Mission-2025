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362" w:rsidRDefault="005E294C" w:rsidP="005E294C">
      <w:pPr>
        <w:pStyle w:val="Title"/>
        <w:spacing w:after="120"/>
      </w:pPr>
      <w:r>
        <w:t>Saiful Islam</w:t>
      </w:r>
    </w:p>
    <w:p w:rsidR="008D2362" w:rsidRDefault="005E294C">
      <w:r>
        <w:t>Farshipara, Dhamoirhat, Naogaon</w:t>
      </w:r>
    </w:p>
    <w:p w:rsidR="00B71BEE" w:rsidRDefault="00B71BEE">
      <w:r>
        <w:t>Mobile:01711414537</w:t>
      </w:r>
    </w:p>
    <w:p w:rsidR="008D2362" w:rsidRDefault="005E294C">
      <w:r>
        <w:t>Email: saifuldtf@gmail.com</w:t>
      </w:r>
    </w:p>
    <w:p w:rsidR="008D2362" w:rsidRDefault="005E294C">
      <w:r>
        <w:t>GitHub: https://github.com/saifuldt</w:t>
      </w:r>
    </w:p>
    <w:p w:rsidR="008D2362" w:rsidRDefault="005E294C">
      <w:pPr>
        <w:pStyle w:val="Heading1"/>
      </w:pPr>
      <w:r>
        <w:t>Professional Summary</w:t>
      </w:r>
    </w:p>
    <w:p w:rsidR="008D2362" w:rsidRDefault="005E294C">
      <w:r>
        <w:t xml:space="preserve">Enthusiastic and self-taught Web Developer with a strong foundation in modern web technologies and a recent focus on Next.js. </w:t>
      </w:r>
      <w:r>
        <w:t>Eager to apply newly acquired skills to real-world projects. Passionate about building responsive, accessible, and user-friendly web interfaces.</w:t>
      </w:r>
    </w:p>
    <w:p w:rsidR="008D2362" w:rsidRDefault="005E294C">
      <w:pPr>
        <w:pStyle w:val="Heading1"/>
      </w:pPr>
      <w:r>
        <w:t>Skills</w:t>
      </w:r>
    </w:p>
    <w:p w:rsidR="008D2362" w:rsidRDefault="005E294C">
      <w:r>
        <w:t>Frontend: HTML, CSS, Tailwind CSS, JavaScript, React, Next.js</w:t>
      </w:r>
      <w:r>
        <w:br/>
        <w:t>Tools &amp; Platforms: Git, GitHub, VS Code, V</w:t>
      </w:r>
      <w:r>
        <w:t>ercel</w:t>
      </w:r>
      <w:r>
        <w:br/>
        <w:t>Concepts: Responsive Design, Component-Based Architecture, Routing, API Integration</w:t>
      </w:r>
    </w:p>
    <w:p w:rsidR="008D2362" w:rsidRDefault="005E294C">
      <w:pPr>
        <w:pStyle w:val="Heading1"/>
      </w:pPr>
      <w:r>
        <w:t>Projects</w:t>
      </w:r>
    </w:p>
    <w:p w:rsidR="008D2362" w:rsidRDefault="005E294C">
      <w:pPr>
        <w:pStyle w:val="ListNumber"/>
      </w:pPr>
      <w:r>
        <w:t>1. Portfolio Website (Next.js, Tailwind CSS)</w:t>
      </w:r>
    </w:p>
    <w:p w:rsidR="008D2362" w:rsidRDefault="005E294C">
      <w:r>
        <w:t>- Created a personal portfolio to showcase my web development journey and skills.</w:t>
      </w:r>
      <w:r>
        <w:br/>
        <w:t>- Deployed using Vercel for fa</w:t>
      </w:r>
      <w:r>
        <w:t>st, global access.</w:t>
      </w:r>
      <w:r>
        <w:br/>
        <w:t>- GitHub: https://github.com/saifuldt</w:t>
      </w:r>
    </w:p>
    <w:p w:rsidR="008D2362" w:rsidRDefault="005E294C">
      <w:pPr>
        <w:pStyle w:val="ListNumber"/>
      </w:pPr>
      <w:r>
        <w:t>2. Practice Projects (Course-Based)</w:t>
      </w:r>
    </w:p>
    <w:p w:rsidR="008D2362" w:rsidRDefault="005E294C">
      <w:r>
        <w:t>- Built various mini-projects during Next.js course, such as blog layout, product listing, and routing examples.</w:t>
      </w:r>
      <w:r>
        <w:br/>
        <w:t>- Applied concepts like dynamic routing, API fetch</w:t>
      </w:r>
      <w:r>
        <w:t>ing, and component reuse.</w:t>
      </w:r>
    </w:p>
    <w:p w:rsidR="008D2362" w:rsidRDefault="005E294C">
      <w:pPr>
        <w:pStyle w:val="Heading1"/>
      </w:pPr>
      <w:r>
        <w:t>Education</w:t>
      </w:r>
    </w:p>
    <w:p w:rsidR="008D2362" w:rsidRDefault="005E294C">
      <w:r>
        <w:t>Bachelor of Social Science (BSS)</w:t>
      </w:r>
      <w:r>
        <w:br/>
        <w:t>Bangladesh Open University</w:t>
      </w:r>
      <w:r>
        <w:br/>
        <w:t>Passing Year: 2015</w:t>
      </w:r>
    </w:p>
    <w:p w:rsidR="008D2362" w:rsidRDefault="005E294C">
      <w:pPr>
        <w:pStyle w:val="Heading1"/>
      </w:pPr>
      <w:r>
        <w:t>Certifications</w:t>
      </w:r>
    </w:p>
    <w:p w:rsidR="008D2362" w:rsidRDefault="005E294C" w:rsidP="005E294C">
      <w:r>
        <w:t>Completed Next.js Development Course – [As-Sunnah Skill Devlopment Institute</w:t>
      </w:r>
      <w:r>
        <w:t>]</w:t>
      </w:r>
    </w:p>
    <w:p w:rsidR="008D2362" w:rsidRDefault="005E294C">
      <w:pPr>
        <w:pStyle w:val="Heading1"/>
      </w:pPr>
      <w:r>
        <w:t>Languages</w:t>
      </w:r>
    </w:p>
    <w:p w:rsidR="008D2362" w:rsidRDefault="005E294C">
      <w:r>
        <w:t>Bengali – Native</w:t>
      </w:r>
      <w:r>
        <w:br/>
        <w:t>Engl</w:t>
      </w:r>
      <w:r>
        <w:t>ish – Intermediate</w:t>
      </w:r>
    </w:p>
    <w:sectPr w:rsidR="008D2362" w:rsidSect="005E294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5E294C"/>
    <w:rsid w:val="008D2362"/>
    <w:rsid w:val="00AA1D8D"/>
    <w:rsid w:val="00B47730"/>
    <w:rsid w:val="00B71BEE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SAIFUL</cp:lastModifiedBy>
  <cp:revision>3</cp:revision>
  <dcterms:created xsi:type="dcterms:W3CDTF">2013-12-23T23:15:00Z</dcterms:created>
  <dcterms:modified xsi:type="dcterms:W3CDTF">2025-05-19T10:49:00Z</dcterms:modified>
  <cp:category/>
</cp:coreProperties>
</file>